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0C2A5" w14:textId="77777777" w:rsidR="00C621B5" w:rsidRDefault="00C621B5" w:rsidP="00C621B5">
      <w:r>
        <w:t xml:space="preserve">{{TITLE}}</w:t>
      </w:r>
    </w:p>
    <w:p w14:paraId="7B6FF9BB" w14:textId="7DB7D6C8" w:rsidR="008330D1" w:rsidRDefault="00C621B5" w:rsidP="00C621B5">
      <w:r>
        <w:t xml:space="preserve">{{CONTENT}}</w:t>
      </w:r>
    </w:p>
    <w:sectPr w:rsidR="0083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AA"/>
    <w:rsid w:val="0029568F"/>
    <w:rsid w:val="004A62C4"/>
    <w:rsid w:val="008330D1"/>
    <w:rsid w:val="00BC45EB"/>
    <w:rsid w:val="00C621B5"/>
    <w:rsid w:val="00CC6CAA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D67CB-369D-4D91-846F-3BF9E1F4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8F"/>
  </w:style>
  <w:style w:type="paragraph" w:styleId="Heading1">
    <w:name w:val="heading 1"/>
    <w:basedOn w:val="Normal"/>
    <w:next w:val="Normal"/>
    <w:link w:val="Heading1Char"/>
    <w:uiPriority w:val="9"/>
    <w:qFormat/>
    <w:rsid w:val="00CC6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 Rebrinovic</dc:creator>
  <cp:keywords/>
  <dc:description/>
  <cp:lastModifiedBy>Rados Rebrinovic</cp:lastModifiedBy>
  <cp:revision>2</cp:revision>
  <dcterms:created xsi:type="dcterms:W3CDTF">2025-07-30T11:14:00Z</dcterms:created>
  <dcterms:modified xsi:type="dcterms:W3CDTF">2025-07-30T11:14:00Z</dcterms:modified>
</cp:coreProperties>
</file>